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D8" w:rsidRDefault="002B00D8">
      <w:pPr>
        <w:jc w:val="center"/>
      </w:pPr>
    </w:p>
    <w:p w:rsidR="002B00D8" w:rsidRPr="00B21694" w:rsidRDefault="00B321E2">
      <w:pPr>
        <w:jc w:val="center"/>
        <w:rPr>
          <w:lang w:val="es-MX"/>
        </w:rPr>
      </w:pPr>
      <w:r>
        <w:rPr>
          <w:lang w:val="es-MX"/>
        </w:rPr>
        <w:t>Proyecto Colegio – Programación IV</w:t>
      </w:r>
    </w:p>
    <w:p w:rsidR="002B00D8" w:rsidRPr="00B21694" w:rsidRDefault="002B00D8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>
      <w:pPr>
        <w:jc w:val="center"/>
        <w:rPr>
          <w:lang w:val="es-MX"/>
        </w:rPr>
      </w:pPr>
    </w:p>
    <w:p w:rsidR="00B21694" w:rsidRDefault="00B21694" w:rsidP="00B321E2">
      <w:pPr>
        <w:rPr>
          <w:lang w:val="es-MX"/>
        </w:rPr>
      </w:pPr>
    </w:p>
    <w:p w:rsidR="00B21694" w:rsidRPr="00B21694" w:rsidRDefault="00B21694">
      <w:pPr>
        <w:jc w:val="center"/>
        <w:rPr>
          <w:lang w:val="es-MX"/>
        </w:rPr>
      </w:pPr>
    </w:p>
    <w:p w:rsidR="002B00D8" w:rsidRPr="00B21694" w:rsidRDefault="00C817CC">
      <w:pPr>
        <w:jc w:val="center"/>
        <w:rPr>
          <w:lang w:val="es-MX"/>
        </w:rPr>
      </w:pPr>
      <w:r w:rsidRPr="00B21694">
        <w:rPr>
          <w:lang w:val="es-MX"/>
        </w:rPr>
        <w:t>Carlos Manuel</w:t>
      </w:r>
      <w:r w:rsidR="00B21694">
        <w:rPr>
          <w:lang w:val="es-MX"/>
        </w:rPr>
        <w:t xml:space="preserve"> Muñoz </w:t>
      </w:r>
      <w:proofErr w:type="spellStart"/>
      <w:r w:rsidR="00B21694">
        <w:rPr>
          <w:lang w:val="es-MX"/>
        </w:rPr>
        <w:t>Muñoz</w:t>
      </w:r>
      <w:proofErr w:type="spellEnd"/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</w:p>
    <w:p w:rsidR="00B321E2" w:rsidRDefault="00B321E2">
      <w:pPr>
        <w:jc w:val="center"/>
        <w:rPr>
          <w:lang w:val="es-MX"/>
        </w:rPr>
      </w:pPr>
      <w:r>
        <w:rPr>
          <w:lang w:val="es-MX"/>
        </w:rPr>
        <w:t>Universidad de Manizales</w:t>
      </w:r>
    </w:p>
    <w:p w:rsidR="002B00D8" w:rsidRPr="00B21694" w:rsidRDefault="00C817CC">
      <w:pPr>
        <w:jc w:val="center"/>
        <w:rPr>
          <w:lang w:val="es-MX"/>
        </w:rPr>
      </w:pPr>
      <w:r w:rsidRPr="00B21694">
        <w:rPr>
          <w:lang w:val="es-MX"/>
        </w:rPr>
        <w:t>15/04/2025</w:t>
      </w:r>
    </w:p>
    <w:p w:rsidR="002B00D8" w:rsidRPr="00B21694" w:rsidRDefault="00C817CC">
      <w:pPr>
        <w:rPr>
          <w:lang w:val="es-MX"/>
        </w:rPr>
      </w:pPr>
      <w:r w:rsidRPr="00B21694">
        <w:rPr>
          <w:lang w:val="es-MX"/>
        </w:rPr>
        <w:br w:type="page"/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lastRenderedPageBreak/>
        <w:t>Introducción</w:t>
      </w:r>
    </w:p>
    <w:p w:rsidR="002B00D8" w:rsidRPr="00B21694" w:rsidRDefault="00B321E2" w:rsidP="003D66B5">
      <w:pPr>
        <w:jc w:val="both"/>
        <w:rPr>
          <w:lang w:val="es-MX"/>
        </w:rPr>
      </w:pPr>
      <w:r>
        <w:rPr>
          <w:lang w:val="es-MX"/>
        </w:rPr>
        <w:t>El d</w:t>
      </w:r>
      <w:r w:rsidR="00C817CC" w:rsidRPr="00B21694">
        <w:rPr>
          <w:lang w:val="es-MX"/>
        </w:rPr>
        <w:t xml:space="preserve">ocumento describe el desarrollo de un sistema básico de gestión académica, el cual permite registrar y administrar información relacionada con </w:t>
      </w:r>
      <w:r w:rsidR="00C817CC" w:rsidRPr="00B21694">
        <w:rPr>
          <w:lang w:val="es-MX"/>
        </w:rPr>
        <w:t>estudiantes, profesores, mater</w:t>
      </w:r>
      <w:r>
        <w:rPr>
          <w:lang w:val="es-MX"/>
        </w:rPr>
        <w:t>ias, y la asignación de estos, e</w:t>
      </w:r>
      <w:r w:rsidR="00C817CC" w:rsidRPr="00B21694">
        <w:rPr>
          <w:lang w:val="es-MX"/>
        </w:rPr>
        <w:t xml:space="preserve">l proyecto fue realizado </w:t>
      </w:r>
      <w:r>
        <w:rPr>
          <w:lang w:val="es-MX"/>
        </w:rPr>
        <w:t>para</w:t>
      </w:r>
      <w:r w:rsidR="00C817CC" w:rsidRPr="00B21694">
        <w:rPr>
          <w:lang w:val="es-MX"/>
        </w:rPr>
        <w:t xml:space="preserve"> la asignatura Programación I</w:t>
      </w:r>
      <w:r w:rsidR="003D66B5">
        <w:rPr>
          <w:lang w:val="es-MX"/>
        </w:rPr>
        <w:t xml:space="preserve">V, utilizando </w:t>
      </w:r>
      <w:r w:rsidR="00C817CC" w:rsidRPr="00B21694">
        <w:rPr>
          <w:lang w:val="es-MX"/>
        </w:rPr>
        <w:t>Node.</w:t>
      </w:r>
      <w:r w:rsidR="003D66B5">
        <w:rPr>
          <w:lang w:val="es-MX"/>
        </w:rPr>
        <w:t xml:space="preserve">js con Express y </w:t>
      </w:r>
      <w:proofErr w:type="spellStart"/>
      <w:r w:rsidR="003D66B5">
        <w:rPr>
          <w:lang w:val="es-MX"/>
        </w:rPr>
        <w:t>Sequelize</w:t>
      </w:r>
      <w:proofErr w:type="spellEnd"/>
      <w:r w:rsidR="003D66B5">
        <w:rPr>
          <w:lang w:val="es-MX"/>
        </w:rPr>
        <w:t xml:space="preserve"> </w:t>
      </w:r>
      <w:r w:rsidR="00C817CC" w:rsidRPr="00B21694">
        <w:rPr>
          <w:lang w:val="es-MX"/>
        </w:rPr>
        <w:t>para la conexión con</w:t>
      </w:r>
      <w:r w:rsidR="00C817CC" w:rsidRPr="00B21694">
        <w:rPr>
          <w:lang w:val="es-MX"/>
        </w:rPr>
        <w:t xml:space="preserve"> una base de datos relacional.</w:t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t>Descripción de la base de datos</w:t>
      </w:r>
    </w:p>
    <w:p w:rsidR="002B00D8" w:rsidRPr="00B21694" w:rsidRDefault="00C817CC" w:rsidP="000A10D4">
      <w:pPr>
        <w:rPr>
          <w:lang w:val="es-MX"/>
        </w:rPr>
      </w:pPr>
      <w:r w:rsidRPr="00B21694">
        <w:rPr>
          <w:lang w:val="es-MX"/>
        </w:rPr>
        <w:t>La base de datos está compuesta por las siguientes tablas:</w:t>
      </w:r>
      <w:r w:rsidRPr="00B21694">
        <w:rPr>
          <w:lang w:val="es-MX"/>
        </w:rPr>
        <w:br/>
      </w:r>
      <w:r w:rsidRPr="00B21694">
        <w:rPr>
          <w:lang w:val="es-MX"/>
        </w:rPr>
        <w:br/>
        <w:t xml:space="preserve">- </w:t>
      </w:r>
      <w:r w:rsidRPr="003D66B5">
        <w:rPr>
          <w:b/>
          <w:u w:val="single"/>
          <w:lang w:val="es-MX"/>
        </w:rPr>
        <w:t>Estudiante</w:t>
      </w:r>
      <w:r w:rsidRPr="00B21694">
        <w:rPr>
          <w:lang w:val="es-MX"/>
        </w:rPr>
        <w:t>: Contiene información como documento, nombre, apellido, fecha de nacimiento, email y celular.</w:t>
      </w:r>
      <w:r w:rsidRPr="00B21694">
        <w:rPr>
          <w:lang w:val="es-MX"/>
        </w:rPr>
        <w:br/>
        <w:t xml:space="preserve">- </w:t>
      </w:r>
      <w:r w:rsidRPr="003D66B5">
        <w:rPr>
          <w:b/>
          <w:u w:val="single"/>
          <w:lang w:val="es-MX"/>
        </w:rPr>
        <w:t>Profesor</w:t>
      </w:r>
      <w:r w:rsidRPr="00B21694">
        <w:rPr>
          <w:lang w:val="es-MX"/>
        </w:rPr>
        <w:t>: Incluye los ca</w:t>
      </w:r>
      <w:r w:rsidRPr="00B21694">
        <w:rPr>
          <w:lang w:val="es-MX"/>
        </w:rPr>
        <w:t>mpos documento, nombre, apellido, profesión, email y celular.</w:t>
      </w:r>
      <w:r w:rsidRPr="00B21694">
        <w:rPr>
          <w:lang w:val="es-MX"/>
        </w:rPr>
        <w:br/>
        <w:t xml:space="preserve">- </w:t>
      </w:r>
      <w:r w:rsidRPr="003D66B5">
        <w:rPr>
          <w:b/>
          <w:u w:val="single"/>
          <w:lang w:val="es-MX"/>
        </w:rPr>
        <w:t>Materia</w:t>
      </w:r>
      <w:r w:rsidRPr="00B21694">
        <w:rPr>
          <w:lang w:val="es-MX"/>
        </w:rPr>
        <w:t>: Registra datos de materias como nombre, horas por semana y descripción.</w:t>
      </w:r>
      <w:r w:rsidRPr="00B21694">
        <w:rPr>
          <w:lang w:val="es-MX"/>
        </w:rPr>
        <w:br/>
        <w:t xml:space="preserve">- </w:t>
      </w:r>
      <w:proofErr w:type="spellStart"/>
      <w:r w:rsidRPr="003D66B5">
        <w:rPr>
          <w:b/>
          <w:u w:val="single"/>
          <w:lang w:val="es-MX"/>
        </w:rPr>
        <w:t>MateriaEstudiante</w:t>
      </w:r>
      <w:proofErr w:type="spellEnd"/>
      <w:r w:rsidRPr="00B21694">
        <w:rPr>
          <w:lang w:val="es-MX"/>
        </w:rPr>
        <w:t xml:space="preserve">: Relaciona estudiantes con materias, almacenando además fecha de inscripción, nota final y </w:t>
      </w:r>
      <w:r w:rsidRPr="00B21694">
        <w:rPr>
          <w:lang w:val="es-MX"/>
        </w:rPr>
        <w:t>estado.</w:t>
      </w:r>
      <w:r w:rsidRPr="00B21694">
        <w:rPr>
          <w:lang w:val="es-MX"/>
        </w:rPr>
        <w:br/>
        <w:t xml:space="preserve">- </w:t>
      </w:r>
      <w:proofErr w:type="spellStart"/>
      <w:r w:rsidRPr="003D66B5">
        <w:rPr>
          <w:b/>
          <w:u w:val="single"/>
          <w:lang w:val="es-MX"/>
        </w:rPr>
        <w:t>MateriaProfesor</w:t>
      </w:r>
      <w:proofErr w:type="spellEnd"/>
      <w:r w:rsidRPr="00B21694">
        <w:rPr>
          <w:lang w:val="es-MX"/>
        </w:rPr>
        <w:t>: Relaciona profesores con materias, regi</w:t>
      </w:r>
      <w:r w:rsidR="000A10D4">
        <w:rPr>
          <w:lang w:val="es-MX"/>
        </w:rPr>
        <w:t>strando la fecha de asignación.</w:t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t xml:space="preserve">Explicación de los </w:t>
      </w:r>
      <w:proofErr w:type="spellStart"/>
      <w:r w:rsidRPr="00B21694">
        <w:rPr>
          <w:lang w:val="es-MX"/>
        </w:rPr>
        <w:t>endpoints</w:t>
      </w:r>
      <w:proofErr w:type="spellEnd"/>
    </w:p>
    <w:p w:rsidR="002B5D12" w:rsidRPr="002B5D12" w:rsidRDefault="002B5D12" w:rsidP="002B5D12">
      <w:pPr>
        <w:pStyle w:val="Ttulo3"/>
        <w:rPr>
          <w:lang w:val="es-MX"/>
        </w:rPr>
      </w:pPr>
      <w:r w:rsidRPr="002B5D12">
        <w:rPr>
          <w:rStyle w:val="CdigoHTML"/>
          <w:rFonts w:eastAsiaTheme="majorEastAsia"/>
          <w:lang w:val="es-MX"/>
        </w:rPr>
        <w:t>/api/estudiante</w:t>
      </w:r>
    </w:p>
    <w:p w:rsidR="002B5D12" w:rsidRPr="002B5D12" w:rsidRDefault="002B5D12" w:rsidP="002B5D12">
      <w:pPr>
        <w:spacing w:before="100" w:beforeAutospacing="1" w:after="100" w:afterAutospacing="1"/>
        <w:rPr>
          <w:lang w:val="es-MX"/>
        </w:rPr>
      </w:pPr>
      <w:r w:rsidRPr="002B5D12">
        <w:rPr>
          <w:lang w:val="es-MX"/>
        </w:rPr>
        <w:t xml:space="preserve">Controlador: </w:t>
      </w:r>
      <w:r w:rsidRPr="002B5D12">
        <w:rPr>
          <w:rStyle w:val="CdigoHTML"/>
          <w:rFonts w:eastAsiaTheme="minorEastAsia"/>
          <w:lang w:val="es-MX"/>
        </w:rPr>
        <w:t>estudianteControlador.js</w:t>
      </w:r>
      <w:r w:rsidRPr="002B5D12">
        <w:rPr>
          <w:lang w:val="es-MX"/>
        </w:rPr>
        <w:br/>
        <w:t xml:space="preserve">Archivo de rutas: </w:t>
      </w:r>
      <w:r w:rsidRPr="002B5D12">
        <w:rPr>
          <w:rStyle w:val="CdigoHTML"/>
          <w:rFonts w:eastAsiaTheme="minorEastAsia"/>
          <w:lang w:val="es-MX"/>
        </w:rPr>
        <w:t>rutasEstudiante.js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/registrar</w:t>
      </w:r>
      <w:r w:rsidRPr="002B5D12">
        <w:rPr>
          <w:lang w:val="es-MX"/>
        </w:rPr>
        <w:br/>
        <w:t>Registra un nuevo estudiante en la base de datos.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/listar</w:t>
      </w:r>
      <w:r w:rsidRPr="002B5D12">
        <w:rPr>
          <w:lang w:val="es-MX"/>
        </w:rPr>
        <w:br/>
        <w:t>Lista todos los estudiantes registrados.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/actualizar/:documento</w:t>
      </w:r>
      <w:r w:rsidRPr="002B5D12">
        <w:rPr>
          <w:lang w:val="es-MX"/>
        </w:rPr>
        <w:br/>
        <w:t>Actualiza los datos de un estudiante usando su documento como identificador.</w:t>
      </w:r>
    </w:p>
    <w:p w:rsidR="002B5D12" w:rsidRPr="002B5D12" w:rsidRDefault="002B5D12" w:rsidP="002B5D12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/borrar/:documento</w:t>
      </w:r>
      <w:r w:rsidRPr="002B5D12">
        <w:rPr>
          <w:lang w:val="es-MX"/>
        </w:rPr>
        <w:br/>
        <w:t>Elimina un estudiante de la base de datos por su documento.</w:t>
      </w:r>
    </w:p>
    <w:p w:rsidR="002B5D12" w:rsidRPr="002B5D12" w:rsidRDefault="002B5D12" w:rsidP="002B5D12">
      <w:pPr>
        <w:pStyle w:val="Ttulo3"/>
        <w:rPr>
          <w:lang w:val="es-MX"/>
        </w:rPr>
      </w:pPr>
      <w:r w:rsidRPr="002B5D12">
        <w:rPr>
          <w:rStyle w:val="CdigoHTML"/>
          <w:rFonts w:eastAsiaTheme="majorEastAsia"/>
          <w:lang w:val="es-MX"/>
        </w:rPr>
        <w:t>/api/profesor</w:t>
      </w:r>
    </w:p>
    <w:p w:rsidR="002B5D12" w:rsidRPr="002B5D12" w:rsidRDefault="002B5D12" w:rsidP="002B5D12">
      <w:pPr>
        <w:spacing w:before="100" w:beforeAutospacing="1" w:after="100" w:afterAutospacing="1"/>
        <w:rPr>
          <w:lang w:val="es-MX"/>
        </w:rPr>
      </w:pPr>
      <w:r w:rsidRPr="002B5D12">
        <w:rPr>
          <w:lang w:val="es-MX"/>
        </w:rPr>
        <w:t xml:space="preserve">Controlador: </w:t>
      </w:r>
      <w:r w:rsidRPr="002B5D12">
        <w:rPr>
          <w:rStyle w:val="CdigoHTML"/>
          <w:rFonts w:eastAsiaTheme="minorEastAsia"/>
          <w:lang w:val="es-MX"/>
        </w:rPr>
        <w:t>profesorControlador.js</w:t>
      </w:r>
      <w:r w:rsidRPr="002B5D12">
        <w:rPr>
          <w:lang w:val="es-MX"/>
        </w:rPr>
        <w:br/>
        <w:t xml:space="preserve">Archivo de rutas: </w:t>
      </w:r>
      <w:r w:rsidRPr="002B5D12">
        <w:rPr>
          <w:rStyle w:val="CdigoHTML"/>
          <w:rFonts w:eastAsiaTheme="minorEastAsia"/>
          <w:lang w:val="es-MX"/>
        </w:rPr>
        <w:t>rutasProfesor.js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/registrar</w:t>
      </w:r>
      <w:r w:rsidRPr="002B5D12">
        <w:rPr>
          <w:lang w:val="es-MX"/>
        </w:rPr>
        <w:br/>
        <w:t>Crea un nuevo profesor.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/listar</w:t>
      </w:r>
      <w:r w:rsidRPr="002B5D12">
        <w:rPr>
          <w:lang w:val="es-MX"/>
        </w:rPr>
        <w:br/>
        <w:t>Devuelve una lista de todos los profesores.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lastRenderedPageBreak/>
        <w:t>/actualizar/:documento</w:t>
      </w:r>
      <w:r w:rsidRPr="002B5D12">
        <w:rPr>
          <w:lang w:val="es-MX"/>
        </w:rPr>
        <w:br/>
        <w:t>Permite actualizar la información de un profesor.</w:t>
      </w:r>
    </w:p>
    <w:p w:rsidR="002B5D12" w:rsidRPr="002B5D12" w:rsidRDefault="002B5D12" w:rsidP="002B5D12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s-MX"/>
        </w:rPr>
      </w:pPr>
      <w:r w:rsidRPr="002B5D12">
        <w:rPr>
          <w:rStyle w:val="CdigoHTML"/>
          <w:rFonts w:eastAsiaTheme="minorEastAsia"/>
          <w:b/>
          <w:bCs/>
          <w:lang w:val="es-MX"/>
        </w:rPr>
        <w:t>/borrar/:documento</w:t>
      </w:r>
      <w:r w:rsidRPr="002B5D12">
        <w:rPr>
          <w:lang w:val="es-MX"/>
        </w:rPr>
        <w:br/>
        <w:t>Elimina un profesor por su documento.</w:t>
      </w:r>
    </w:p>
    <w:p w:rsidR="000A10D4" w:rsidRPr="000A10D4" w:rsidRDefault="000A10D4" w:rsidP="000A10D4">
      <w:pPr>
        <w:pStyle w:val="Ttulo3"/>
        <w:rPr>
          <w:lang w:val="es-MX"/>
        </w:rPr>
      </w:pPr>
      <w:r w:rsidRPr="000A10D4">
        <w:rPr>
          <w:rStyle w:val="CdigoHTML"/>
          <w:rFonts w:eastAsiaTheme="majorEastAsia"/>
          <w:lang w:val="es-MX"/>
        </w:rPr>
        <w:t>/api/materia</w:t>
      </w:r>
    </w:p>
    <w:p w:rsidR="000A10D4" w:rsidRPr="000A10D4" w:rsidRDefault="000A10D4" w:rsidP="000A10D4">
      <w:pPr>
        <w:spacing w:before="100" w:beforeAutospacing="1" w:after="100" w:afterAutospacing="1"/>
        <w:rPr>
          <w:lang w:val="es-MX"/>
        </w:rPr>
      </w:pPr>
      <w:r w:rsidRPr="000A10D4">
        <w:rPr>
          <w:lang w:val="es-MX"/>
        </w:rPr>
        <w:t xml:space="preserve">Controlador: </w:t>
      </w:r>
      <w:r w:rsidRPr="000A10D4">
        <w:rPr>
          <w:rStyle w:val="CdigoHTML"/>
          <w:rFonts w:eastAsiaTheme="minorEastAsia"/>
          <w:lang w:val="es-MX"/>
        </w:rPr>
        <w:t>materiaControlador.js</w:t>
      </w:r>
      <w:r w:rsidRPr="000A10D4">
        <w:rPr>
          <w:lang w:val="es-MX"/>
        </w:rPr>
        <w:br/>
        <w:t xml:space="preserve">Archivo de rutas: </w:t>
      </w:r>
      <w:r w:rsidRPr="000A10D4">
        <w:rPr>
          <w:rStyle w:val="CdigoHTML"/>
          <w:rFonts w:eastAsiaTheme="minorEastAsia"/>
          <w:lang w:val="es-MX"/>
        </w:rPr>
        <w:t>rutasMateria.js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/registrar</w:t>
      </w:r>
      <w:r w:rsidRPr="000A10D4">
        <w:rPr>
          <w:lang w:val="es-MX"/>
        </w:rPr>
        <w:br/>
        <w:t>Registra una nueva materia.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/listar</w:t>
      </w:r>
      <w:r w:rsidRPr="000A10D4">
        <w:rPr>
          <w:lang w:val="es-MX"/>
        </w:rPr>
        <w:br/>
        <w:t>Lista todas las materias disponibles.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/actualizar/:documento</w:t>
      </w:r>
      <w:r w:rsidRPr="000A10D4">
        <w:rPr>
          <w:lang w:val="es-MX"/>
        </w:rPr>
        <w:br/>
        <w:t>Actualiza los datos de una materia por su ID.</w:t>
      </w:r>
    </w:p>
    <w:p w:rsidR="000A10D4" w:rsidRPr="000A10D4" w:rsidRDefault="000A10D4" w:rsidP="000A10D4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/borrar/:documento</w:t>
      </w:r>
      <w:r w:rsidRPr="000A10D4">
        <w:rPr>
          <w:lang w:val="es-MX"/>
        </w:rPr>
        <w:br/>
        <w:t>Elimina una materia por ID.</w:t>
      </w:r>
    </w:p>
    <w:p w:rsidR="000A10D4" w:rsidRPr="000A10D4" w:rsidRDefault="000A10D4" w:rsidP="000A10D4">
      <w:pPr>
        <w:pStyle w:val="Ttulo3"/>
        <w:rPr>
          <w:lang w:val="es-MX"/>
        </w:rPr>
      </w:pPr>
      <w:r w:rsidRPr="000A10D4">
        <w:rPr>
          <w:rStyle w:val="CdigoHTML"/>
          <w:rFonts w:eastAsiaTheme="majorEastAsia"/>
          <w:lang w:val="es-MX"/>
        </w:rPr>
        <w:t>/api/</w:t>
      </w:r>
      <w:proofErr w:type="spellStart"/>
      <w:r w:rsidRPr="000A10D4">
        <w:rPr>
          <w:rStyle w:val="CdigoHTML"/>
          <w:rFonts w:eastAsiaTheme="majorEastAsia"/>
          <w:lang w:val="es-MX"/>
        </w:rPr>
        <w:t>inscripcion_materias</w:t>
      </w:r>
      <w:proofErr w:type="spellEnd"/>
    </w:p>
    <w:p w:rsidR="000A10D4" w:rsidRPr="000A10D4" w:rsidRDefault="000A10D4" w:rsidP="000A10D4">
      <w:pPr>
        <w:spacing w:before="100" w:beforeAutospacing="1" w:after="100" w:afterAutospacing="1"/>
        <w:rPr>
          <w:lang w:val="es-MX"/>
        </w:rPr>
      </w:pPr>
      <w:r w:rsidRPr="000A10D4">
        <w:rPr>
          <w:lang w:val="es-MX"/>
        </w:rPr>
        <w:t xml:space="preserve">Controlador: </w:t>
      </w:r>
      <w:r w:rsidRPr="000A10D4">
        <w:rPr>
          <w:rStyle w:val="CdigoHTML"/>
          <w:rFonts w:eastAsiaTheme="minorEastAsia"/>
          <w:lang w:val="es-MX"/>
        </w:rPr>
        <w:t>materiaestudianteControlador.js</w:t>
      </w:r>
      <w:r w:rsidRPr="000A10D4">
        <w:rPr>
          <w:lang w:val="es-MX"/>
        </w:rPr>
        <w:br/>
        <w:t xml:space="preserve">Archivo de rutas: </w:t>
      </w:r>
      <w:r w:rsidRPr="000A10D4">
        <w:rPr>
          <w:rStyle w:val="CdigoHTML"/>
          <w:rFonts w:eastAsiaTheme="minorEastAsia"/>
          <w:lang w:val="es-MX"/>
        </w:rPr>
        <w:t>rutasMateriaEstudiante.js</w:t>
      </w:r>
    </w:p>
    <w:p w:rsidR="000A10D4" w:rsidRPr="000A10D4" w:rsidRDefault="000A10D4" w:rsidP="000A10D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/asignar</w:t>
      </w:r>
      <w:r w:rsidRPr="000A10D4">
        <w:rPr>
          <w:lang w:val="es-MX"/>
        </w:rPr>
        <w:br/>
        <w:t>Asigna una materia a un estudiante.</w:t>
      </w:r>
    </w:p>
    <w:p w:rsidR="000A10D4" w:rsidRPr="000A10D4" w:rsidRDefault="000A10D4" w:rsidP="000A10D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listarEstudianteMateria</w:t>
      </w:r>
      <w:proofErr w:type="spellEnd"/>
      <w:r w:rsidRPr="000A10D4">
        <w:rPr>
          <w:rStyle w:val="CdigoHTML"/>
          <w:rFonts w:eastAsiaTheme="minorEastAsia"/>
          <w:b/>
          <w:bCs/>
          <w:lang w:val="es-MX"/>
        </w:rPr>
        <w:t>/: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documento_estudiante</w:t>
      </w:r>
      <w:proofErr w:type="spellEnd"/>
      <w:r w:rsidRPr="000A10D4">
        <w:rPr>
          <w:lang w:val="es-MX"/>
        </w:rPr>
        <w:br/>
        <w:t>Lista todas las materias inscritas por un estudiante específico.</w:t>
      </w:r>
    </w:p>
    <w:p w:rsidR="000A10D4" w:rsidRPr="000A10D4" w:rsidRDefault="000A10D4" w:rsidP="000A10D4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listarMateriaEstudiante</w:t>
      </w:r>
      <w:proofErr w:type="spellEnd"/>
      <w:r w:rsidRPr="000A10D4">
        <w:rPr>
          <w:rStyle w:val="CdigoHTML"/>
          <w:rFonts w:eastAsiaTheme="minorEastAsia"/>
          <w:b/>
          <w:bCs/>
          <w:lang w:val="es-MX"/>
        </w:rPr>
        <w:t>/: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id_materia</w:t>
      </w:r>
      <w:proofErr w:type="spellEnd"/>
      <w:r w:rsidRPr="000A10D4">
        <w:rPr>
          <w:lang w:val="es-MX"/>
        </w:rPr>
        <w:br/>
        <w:t>Muestra todos los estudiantes inscritos en una materia específica.</w:t>
      </w:r>
    </w:p>
    <w:p w:rsidR="000A10D4" w:rsidRPr="000A10D4" w:rsidRDefault="000A10D4" w:rsidP="000A10D4">
      <w:pPr>
        <w:pStyle w:val="Ttulo3"/>
        <w:rPr>
          <w:lang w:val="es-MX"/>
        </w:rPr>
      </w:pPr>
      <w:r w:rsidRPr="000A10D4">
        <w:rPr>
          <w:rStyle w:val="CdigoHTML"/>
          <w:rFonts w:eastAsiaTheme="majorEastAsia"/>
          <w:lang w:val="es-MX"/>
        </w:rPr>
        <w:t>/api/</w:t>
      </w:r>
      <w:proofErr w:type="spellStart"/>
      <w:r w:rsidRPr="000A10D4">
        <w:rPr>
          <w:rStyle w:val="CdigoHTML"/>
          <w:rFonts w:eastAsiaTheme="majorEastAsia"/>
          <w:lang w:val="es-MX"/>
        </w:rPr>
        <w:t>materia_profesor</w:t>
      </w:r>
      <w:proofErr w:type="spellEnd"/>
    </w:p>
    <w:p w:rsidR="000A10D4" w:rsidRPr="000A10D4" w:rsidRDefault="000A10D4" w:rsidP="000A10D4">
      <w:pPr>
        <w:spacing w:before="100" w:beforeAutospacing="1" w:after="100" w:afterAutospacing="1"/>
        <w:rPr>
          <w:lang w:val="es-MX"/>
        </w:rPr>
      </w:pPr>
      <w:r w:rsidRPr="000A10D4">
        <w:rPr>
          <w:lang w:val="es-MX"/>
        </w:rPr>
        <w:t xml:space="preserve">Controlador: </w:t>
      </w:r>
      <w:r w:rsidRPr="000A10D4">
        <w:rPr>
          <w:rStyle w:val="CdigoHTML"/>
          <w:rFonts w:eastAsiaTheme="minorEastAsia"/>
          <w:lang w:val="es-MX"/>
        </w:rPr>
        <w:t>materiaprofesorControlador.js</w:t>
      </w:r>
      <w:r w:rsidRPr="000A10D4">
        <w:rPr>
          <w:lang w:val="es-MX"/>
        </w:rPr>
        <w:br/>
        <w:t xml:space="preserve">Archivo de rutas: </w:t>
      </w:r>
      <w:r w:rsidRPr="000A10D4">
        <w:rPr>
          <w:rStyle w:val="CdigoHTML"/>
          <w:rFonts w:eastAsiaTheme="minorEastAsia"/>
          <w:lang w:val="es-MX"/>
        </w:rPr>
        <w:t>rutasMateriaProfesor.js</w:t>
      </w:r>
    </w:p>
    <w:p w:rsidR="000A10D4" w:rsidRPr="000A10D4" w:rsidRDefault="000A10D4" w:rsidP="000A10D4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/asignar</w:t>
      </w:r>
      <w:r w:rsidRPr="000A10D4">
        <w:rPr>
          <w:lang w:val="es-MX"/>
        </w:rPr>
        <w:br/>
        <w:t>Asigna una materia a un profesor.</w:t>
      </w:r>
    </w:p>
    <w:p w:rsidR="000A10D4" w:rsidRPr="000A10D4" w:rsidRDefault="000A10D4" w:rsidP="000A10D4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s-MX"/>
        </w:rPr>
      </w:pPr>
      <w:r w:rsidRPr="000A10D4">
        <w:rPr>
          <w:rStyle w:val="CdigoHTML"/>
          <w:rFonts w:eastAsiaTheme="minorEastAsia"/>
          <w:b/>
          <w:bCs/>
          <w:lang w:val="es-MX"/>
        </w:rPr>
        <w:t>/listar/:</w:t>
      </w:r>
      <w:proofErr w:type="spellStart"/>
      <w:r w:rsidRPr="000A10D4">
        <w:rPr>
          <w:rStyle w:val="CdigoHTML"/>
          <w:rFonts w:eastAsiaTheme="minorEastAsia"/>
          <w:b/>
          <w:bCs/>
          <w:lang w:val="es-MX"/>
        </w:rPr>
        <w:t>documento_profesor</w:t>
      </w:r>
      <w:proofErr w:type="spellEnd"/>
      <w:r w:rsidRPr="000A10D4">
        <w:rPr>
          <w:lang w:val="es-MX"/>
        </w:rPr>
        <w:br/>
        <w:t>Devuelve la lista de materias asignadas a un profesor específico.</w:t>
      </w:r>
    </w:p>
    <w:p w:rsidR="002B00D8" w:rsidRDefault="002B00D8">
      <w:pPr>
        <w:rPr>
          <w:lang w:val="es-MX"/>
        </w:rPr>
      </w:pPr>
    </w:p>
    <w:p w:rsidR="000A10D4" w:rsidRDefault="000A10D4">
      <w:pPr>
        <w:rPr>
          <w:lang w:val="es-MX"/>
        </w:rPr>
      </w:pPr>
    </w:p>
    <w:p w:rsidR="00437EAD" w:rsidRDefault="00437EAD">
      <w:pPr>
        <w:rPr>
          <w:lang w:val="es-MX"/>
        </w:rPr>
      </w:pPr>
    </w:p>
    <w:p w:rsidR="00437EAD" w:rsidRDefault="00437EAD" w:rsidP="00437EAD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Capturas de pruebas en </w:t>
      </w:r>
      <w:proofErr w:type="spellStart"/>
      <w:r>
        <w:rPr>
          <w:lang w:val="es-MX"/>
        </w:rPr>
        <w:t>Postman</w:t>
      </w:r>
      <w:proofErr w:type="spellEnd"/>
    </w:p>
    <w:p w:rsidR="00626E9D" w:rsidRPr="00626E9D" w:rsidRDefault="00626E9D" w:rsidP="00626E9D">
      <w:pPr>
        <w:rPr>
          <w:lang w:val="es-MX"/>
        </w:rPr>
      </w:pPr>
    </w:p>
    <w:p w:rsidR="00437EAD" w:rsidRDefault="00437EAD" w:rsidP="00437EAD">
      <w:pPr>
        <w:rPr>
          <w:lang w:val="es-MX"/>
        </w:rPr>
      </w:pPr>
      <w:r>
        <w:rPr>
          <w:lang w:val="es-MX"/>
        </w:rPr>
        <w:t>POST /estudiantes – Registrar un estudiante</w:t>
      </w:r>
    </w:p>
    <w:p w:rsidR="00437EAD" w:rsidRDefault="00437EAD" w:rsidP="00437EAD">
      <w:pPr>
        <w:rPr>
          <w:lang w:val="es-MX"/>
        </w:rPr>
      </w:pPr>
      <w:r w:rsidRPr="00437EAD">
        <w:rPr>
          <w:lang w:val="es-MX"/>
        </w:rPr>
        <w:drawing>
          <wp:inline distT="0" distB="0" distL="0" distR="0" wp14:anchorId="1EAFDA54" wp14:editId="6A96E191">
            <wp:extent cx="4552950" cy="3353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150" cy="33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AD" w:rsidRDefault="00437EAD" w:rsidP="00437EAD">
      <w:pPr>
        <w:rPr>
          <w:lang w:val="es-MX"/>
        </w:rPr>
      </w:pPr>
      <w:r>
        <w:rPr>
          <w:lang w:val="es-MX"/>
        </w:rPr>
        <w:t>POST /profesores – Registrar un profesor</w:t>
      </w:r>
    </w:p>
    <w:p w:rsidR="00437EAD" w:rsidRDefault="00437EAD" w:rsidP="00437EAD">
      <w:pPr>
        <w:rPr>
          <w:lang w:val="es-MX"/>
        </w:rPr>
      </w:pPr>
      <w:r w:rsidRPr="00437EAD">
        <w:rPr>
          <w:lang w:val="es-MX"/>
        </w:rPr>
        <w:drawing>
          <wp:inline distT="0" distB="0" distL="0" distR="0" wp14:anchorId="4F7EC1D5" wp14:editId="4F425279">
            <wp:extent cx="4564121" cy="3371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264" cy="33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lastRenderedPageBreak/>
        <w:t>POST /materias – Crear una materia</w:t>
      </w:r>
    </w:p>
    <w:p w:rsidR="00626E9D" w:rsidRDefault="00626E9D" w:rsidP="00437EAD">
      <w:pPr>
        <w:rPr>
          <w:lang w:val="es-MX"/>
        </w:rPr>
      </w:pPr>
      <w:r w:rsidRPr="00626E9D">
        <w:rPr>
          <w:lang w:val="es-MX"/>
        </w:rPr>
        <w:drawing>
          <wp:inline distT="0" distB="0" distL="0" distR="0" wp14:anchorId="74D94AEE" wp14:editId="4C4BD7AC">
            <wp:extent cx="4545794" cy="3348841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215" cy="33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t>POST /asignar-profesor – Asignar un profesor a una materia</w:t>
      </w:r>
    </w:p>
    <w:p w:rsidR="00626E9D" w:rsidRDefault="00626E9D" w:rsidP="00437EAD">
      <w:pPr>
        <w:rPr>
          <w:lang w:val="es-MX"/>
        </w:rPr>
      </w:pPr>
      <w:r w:rsidRPr="00626E9D">
        <w:rPr>
          <w:lang w:val="es-MX"/>
        </w:rPr>
        <w:drawing>
          <wp:inline distT="0" distB="0" distL="0" distR="0" wp14:anchorId="636A86BA" wp14:editId="762F2121">
            <wp:extent cx="4545330" cy="3352181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297" cy="33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</w:p>
    <w:p w:rsidR="00626E9D" w:rsidRDefault="00626E9D" w:rsidP="00437EAD">
      <w:pPr>
        <w:rPr>
          <w:lang w:val="es-MX"/>
        </w:rPr>
      </w:pPr>
    </w:p>
    <w:p w:rsidR="00626E9D" w:rsidRDefault="00626E9D" w:rsidP="00437EAD">
      <w:pPr>
        <w:rPr>
          <w:lang w:val="es-MX"/>
        </w:rPr>
      </w:pPr>
      <w:r>
        <w:rPr>
          <w:lang w:val="es-MX"/>
        </w:rPr>
        <w:lastRenderedPageBreak/>
        <w:t>POST /inscribir-estudiante – Inscribir un estudiante en una materia</w:t>
      </w:r>
    </w:p>
    <w:p w:rsidR="00626E9D" w:rsidRDefault="00626E9D" w:rsidP="00437EAD">
      <w:pPr>
        <w:rPr>
          <w:lang w:val="es-MX"/>
        </w:rPr>
      </w:pPr>
      <w:r w:rsidRPr="00626E9D">
        <w:rPr>
          <w:lang w:val="es-MX"/>
        </w:rPr>
        <w:drawing>
          <wp:inline distT="0" distB="0" distL="0" distR="0" wp14:anchorId="2ADB3B2C" wp14:editId="537C38F3">
            <wp:extent cx="4625669" cy="3408218"/>
            <wp:effectExtent l="0" t="0" r="381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750" cy="34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t>GET /materias/:id – Obtener detalles de una materia y sus inscritos</w:t>
      </w:r>
    </w:p>
    <w:p w:rsidR="00626E9D" w:rsidRDefault="00626E9D" w:rsidP="00437EAD">
      <w:pPr>
        <w:rPr>
          <w:lang w:val="es-MX"/>
        </w:rPr>
      </w:pPr>
      <w:r w:rsidRPr="00626E9D">
        <w:rPr>
          <w:lang w:val="es-MX"/>
        </w:rPr>
        <w:drawing>
          <wp:inline distT="0" distB="0" distL="0" distR="0" wp14:anchorId="406BF357" wp14:editId="1209B4D8">
            <wp:extent cx="4630873" cy="342009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641" cy="344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</w:p>
    <w:p w:rsidR="00626E9D" w:rsidRDefault="00626E9D" w:rsidP="00437EAD">
      <w:pPr>
        <w:rPr>
          <w:lang w:val="es-MX"/>
        </w:rPr>
      </w:pPr>
      <w:r>
        <w:rPr>
          <w:lang w:val="es-MX"/>
        </w:rPr>
        <w:lastRenderedPageBreak/>
        <w:t>GET /profesores/:id – Obtener materias dictadas por un profesor</w:t>
      </w:r>
    </w:p>
    <w:p w:rsidR="00626E9D" w:rsidRDefault="00626E9D" w:rsidP="00437EAD">
      <w:pPr>
        <w:rPr>
          <w:lang w:val="es-MX"/>
        </w:rPr>
      </w:pPr>
      <w:r w:rsidRPr="00626E9D">
        <w:rPr>
          <w:lang w:val="es-MX"/>
        </w:rPr>
        <w:drawing>
          <wp:inline distT="0" distB="0" distL="0" distR="0" wp14:anchorId="7630A30E" wp14:editId="555D5E75">
            <wp:extent cx="4702175" cy="347384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351" cy="34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9D" w:rsidRDefault="00626E9D" w:rsidP="00437EAD">
      <w:pPr>
        <w:rPr>
          <w:lang w:val="es-MX"/>
        </w:rPr>
      </w:pPr>
      <w:r>
        <w:rPr>
          <w:lang w:val="es-MX"/>
        </w:rPr>
        <w:t>GET /estudiantes/:id – Obtener materias inscritas de un estudiante</w:t>
      </w:r>
    </w:p>
    <w:p w:rsidR="00626E9D" w:rsidRPr="00437EAD" w:rsidRDefault="00626E9D" w:rsidP="00437EAD">
      <w:pPr>
        <w:rPr>
          <w:lang w:val="es-MX"/>
        </w:rPr>
      </w:pPr>
      <w:r w:rsidRPr="00626E9D">
        <w:rPr>
          <w:lang w:val="es-MX"/>
        </w:rPr>
        <w:drawing>
          <wp:inline distT="0" distB="0" distL="0" distR="0" wp14:anchorId="3A87BB83" wp14:editId="6F078D66">
            <wp:extent cx="4726379" cy="34692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254" cy="3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0D8" w:rsidRPr="00B21694" w:rsidRDefault="00C817CC">
      <w:pPr>
        <w:pStyle w:val="Ttulo1"/>
        <w:rPr>
          <w:lang w:val="es-MX"/>
        </w:rPr>
      </w:pPr>
      <w:r w:rsidRPr="00B21694">
        <w:rPr>
          <w:lang w:val="es-MX"/>
        </w:rPr>
        <w:lastRenderedPageBreak/>
        <w:t>Conclusiones y dificultades encontradas</w:t>
      </w:r>
    </w:p>
    <w:p w:rsidR="002B00D8" w:rsidRPr="00B21694" w:rsidRDefault="00C817CC">
      <w:pPr>
        <w:rPr>
          <w:lang w:val="es-MX"/>
        </w:rPr>
      </w:pPr>
      <w:r w:rsidRPr="00B21694">
        <w:rPr>
          <w:lang w:val="es-MX"/>
        </w:rPr>
        <w:t>La implementación de este sistema per</w:t>
      </w:r>
      <w:bookmarkStart w:id="0" w:name="_GoBack"/>
      <w:bookmarkEnd w:id="0"/>
      <w:r w:rsidRPr="00B21694">
        <w:rPr>
          <w:lang w:val="es-MX"/>
        </w:rPr>
        <w:t xml:space="preserve">mitió reforzar conocimientos en desarrollo </w:t>
      </w:r>
      <w:proofErr w:type="spellStart"/>
      <w:r w:rsidRPr="00B21694">
        <w:rPr>
          <w:lang w:val="es-MX"/>
        </w:rPr>
        <w:t>ba</w:t>
      </w:r>
      <w:r w:rsidRPr="00B21694">
        <w:rPr>
          <w:lang w:val="es-MX"/>
        </w:rPr>
        <w:t>ckend</w:t>
      </w:r>
      <w:proofErr w:type="spellEnd"/>
      <w:r w:rsidRPr="00B21694">
        <w:rPr>
          <w:lang w:val="es-MX"/>
        </w:rPr>
        <w:t xml:space="preserve"> con Node.js, manejo de bases de datos relacionales, validación de datos y estructura modular de aplicaciones. Una de las principales dificultades fue la sincronización de modelos y las relaciones entre tablas al utilizar </w:t>
      </w:r>
      <w:proofErr w:type="spellStart"/>
      <w:r w:rsidRPr="00B21694">
        <w:rPr>
          <w:lang w:val="es-MX"/>
        </w:rPr>
        <w:t>Sequelize</w:t>
      </w:r>
      <w:proofErr w:type="spellEnd"/>
      <w:r w:rsidRPr="00B21694">
        <w:rPr>
          <w:lang w:val="es-MX"/>
        </w:rPr>
        <w:t>, así como el manejo</w:t>
      </w:r>
      <w:r w:rsidRPr="00B21694">
        <w:rPr>
          <w:lang w:val="es-MX"/>
        </w:rPr>
        <w:t xml:space="preserve"> de errores derivados de validaciones y restricciones únicas en la base de datos.</w:t>
      </w:r>
    </w:p>
    <w:sectPr w:rsidR="002B00D8" w:rsidRPr="00B216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185C76"/>
    <w:multiLevelType w:val="multilevel"/>
    <w:tmpl w:val="C692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70EC1"/>
    <w:multiLevelType w:val="multilevel"/>
    <w:tmpl w:val="4D24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17D6F"/>
    <w:multiLevelType w:val="multilevel"/>
    <w:tmpl w:val="E17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21298"/>
    <w:multiLevelType w:val="multilevel"/>
    <w:tmpl w:val="2C94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42452"/>
    <w:multiLevelType w:val="multilevel"/>
    <w:tmpl w:val="1F08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0D4"/>
    <w:rsid w:val="0015074B"/>
    <w:rsid w:val="0029639D"/>
    <w:rsid w:val="002B00D8"/>
    <w:rsid w:val="002B5D12"/>
    <w:rsid w:val="00326F90"/>
    <w:rsid w:val="003D66B5"/>
    <w:rsid w:val="00437EAD"/>
    <w:rsid w:val="00626E9D"/>
    <w:rsid w:val="00AA1D8D"/>
    <w:rsid w:val="00B21694"/>
    <w:rsid w:val="00B321E2"/>
    <w:rsid w:val="00B47730"/>
    <w:rsid w:val="00C817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5A914"/>
  <w14:defaultImageDpi w14:val="300"/>
  <w15:docId w15:val="{42715BA5-6EFC-472A-AB66-ECAA4D3C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2B5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D3E10C-4815-4035-A5EB-3A2E7F16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544</Words>
  <Characters>3103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Munoz</cp:lastModifiedBy>
  <cp:revision>6</cp:revision>
  <dcterms:created xsi:type="dcterms:W3CDTF">2013-12-23T23:15:00Z</dcterms:created>
  <dcterms:modified xsi:type="dcterms:W3CDTF">2025-04-15T21:18:00Z</dcterms:modified>
  <cp:category/>
</cp:coreProperties>
</file>